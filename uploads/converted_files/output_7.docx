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</w:tblGrid>
      <w:tr>
        <w:trPr>
          <w:trHeight w:hRule="exact" w:val="568"/>
        </w:trPr>
        <w:tc>
          <w:tcPr>
            <w:tcW w:type="dxa" w:w="7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IndexC</w:t>
            </w:r>
          </w:p>
        </w:tc>
        <w:tc>
          <w:tcPr>
            <w:tcW w:type="dxa" w:w="848"/>
            <w:gridSpan w:val="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ustomer 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8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irst NamL</w:t>
            </w:r>
          </w:p>
        </w:tc>
        <w:tc>
          <w:tcPr>
            <w:tcW w:type="dxa" w:w="8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east Nam</w:t>
            </w:r>
          </w:p>
        </w:tc>
        <w:tc>
          <w:tcPr>
            <w:tcW w:type="dxa" w:w="8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eCompany</w:t>
            </w:r>
          </w:p>
        </w:tc>
        <w:tc>
          <w:tcPr>
            <w:tcW w:type="dxa" w:w="8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City</w:t>
            </w:r>
          </w:p>
        </w:tc>
        <w:tc>
          <w:tcPr>
            <w:tcW w:type="dxa" w:w="84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Country </w:t>
            </w:r>
          </w:p>
        </w:tc>
        <w:tc>
          <w:tcPr>
            <w:tcW w:type="dxa" w:w="8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4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Phone 1 </w:t>
            </w:r>
          </w:p>
        </w:tc>
        <w:tc>
          <w:tcPr>
            <w:tcW w:type="dxa" w:w="8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Phone 2</w:t>
            </w:r>
          </w:p>
        </w:tc>
        <w:tc>
          <w:tcPr>
            <w:tcW w:type="dxa" w:w="8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1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Email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Sub</w:t>
            </w:r>
          </w:p>
        </w:tc>
        <w:tc>
          <w:tcPr>
            <w:tcW w:type="dxa" w:w="8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scription </w:t>
            </w:r>
          </w:p>
        </w:tc>
        <w:tc>
          <w:tcPr>
            <w:tcW w:type="dxa" w:w="8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Date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Website</w:t>
            </w:r>
          </w:p>
        </w:tc>
      </w:tr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9.119999885559082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9354"/>
            <w:gridSpan w:val="12"/>
            <w:tcBorders>
              <w:start w:sz="4.559999942779541" w:val="single" w:color="#000000"/>
              <w:top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DD37Cf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93aecA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6Dc</w:t>
            </w:r>
          </w:p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Sheryl</w:t>
            </w:r>
          </w:p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Baxter</w:t>
            </w:r>
          </w:p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Rasmus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sen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Group</w:t>
            </w:r>
          </w:p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Leonard</w:t>
            </w:r>
          </w:p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Chile</w:t>
            </w:r>
          </w:p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229.077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.5154</w:t>
            </w:r>
          </w:p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397.884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.0519x7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zunigav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anessa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@smith.</w:t>
            </w:r>
          </w:p>
          <w:p>
            <w:pPr>
              <w:autoSpaceDN w:val="0"/>
              <w:autoSpaceDE w:val="0"/>
              <w:widowControl/>
              <w:spacing w:line="274" w:lineRule="exact" w:before="2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info</w:t>
            </w:r>
          </w:p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-24</w:t>
            </w:r>
          </w:p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8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ww.step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henson.</w:t>
            </w:r>
          </w:p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78" w:right="1238" w:bottom="478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1Ef7b8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2A4CA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AD10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Preston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Lozano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Vega-G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entry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Jimmyc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hester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Djibouti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515343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5776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686-620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-1820x9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44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vmata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@colon.</w:t>
            </w:r>
          </w:p>
          <w:p>
            <w:pPr>
              <w:autoSpaceDN w:val="0"/>
              <w:autoSpaceDE w:val="0"/>
              <w:widowControl/>
              <w:spacing w:line="274" w:lineRule="exact" w:before="2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-23</w:t>
            </w:r>
          </w:p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68" w:right="70" w:firstLine="16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ww.hob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bs.com/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6F9487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9bDAfE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5a6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Roy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Berry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Murillo-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Perry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Isabelb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orough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Antigua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Barbud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+1-539-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402-025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(496)97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8-3969x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58947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beckyca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rr@hog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an.com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-25</w:t>
            </w:r>
          </w:p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ww.lawr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ence.co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5Cef8B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FA16c5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e3c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Linda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Olsen</w:t>
            </w:r>
          </w:p>
        </w:tc>
      </w:tr>
      <w:tr>
        <w:trPr>
          <w:trHeight w:hRule="exact" w:val="34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Doming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uez,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Mcmilla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 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Donova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Benson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view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Dominic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Republi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001-808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-617-64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67x128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95</w:t>
            </w:r>
          </w:p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+1-813-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324-875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stanley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blackwe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ll@bens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on.org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2020-06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-02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68" w:right="70" w:firstLine="16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ww.goo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d-lyons.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053d58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5Ab6b3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159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Joanna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Bender</w:t>
            </w:r>
          </w:p>
        </w:tc>
      </w:tr>
      <w:tr>
        <w:trPr>
          <w:trHeight w:hRule="exact" w:val="28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Martin,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Lang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Andrad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West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Priscilla</w:t>
            </w:r>
          </w:p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Slovaki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6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(Slovak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Republi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c)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001-234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-203-06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35x761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46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001-199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-446-38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60x348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colinalv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arado@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miles.n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et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-17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68" w:right="64" w:hanging="6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oodwin-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ingram.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2d08FB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17EE27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3F4</w:t>
            </w:r>
          </w:p>
        </w:tc>
      </w:tr>
      <w:tr>
        <w:trPr>
          <w:trHeight w:hRule="exact" w:val="54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Aimee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Downs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Steele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Group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Chavez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borough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Bosnia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Herzeg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ovina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(283)43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7-3886x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88321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999-728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-1637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louis27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@gilber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-25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ww.ber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ger.net/</w:t>
            </w:r>
          </w:p>
        </w:tc>
      </w:tr>
    </w:tbl>
    <w:p>
      <w:pPr>
        <w:autoSpaceDN w:val="0"/>
        <w:autoSpaceDE w:val="0"/>
        <w:widowControl/>
        <w:spacing w:line="5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EA4d38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4DfDbB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f77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Darren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Peck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Lester,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Woodar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 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Mitchell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Lake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Ana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Pitcairn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Islands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(496)45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2-6181x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3291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+1-247-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266-096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3x4995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tgates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@cantr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ell.com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-24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www.le.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com/</w:t>
            </w:r>
          </w:p>
        </w:tc>
      </w:tr>
    </w:tbl>
    <w:p>
      <w:pPr>
        <w:autoSpaceDN w:val="0"/>
        <w:autoSpaceDE w:val="0"/>
        <w:widowControl/>
        <w:spacing w:line="5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0e04AF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de9f225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Brett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Mullen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Sanford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Davenp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ort 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Giles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Kimport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Bulgaria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001-583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-352-71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97x297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001-333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-145-03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69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asnow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@colon.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-12</w:t>
            </w:r>
          </w:p>
        </w:tc>
      </w:tr>
      <w:tr>
        <w:trPr>
          <w:trHeight w:hRule="exact" w:val="224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ammon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d-ramse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762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C2dE4d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EEc489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ae0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Sheryl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Meyers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Brownin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g-Simo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Robers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onstad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Cyprus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854-138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-4911x5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772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+1-448-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910-227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6x729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66" w:right="64" w:hanging="4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mariokh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an@rya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n-pope.</w:t>
            </w:r>
          </w:p>
          <w:p>
            <w:pPr>
              <w:autoSpaceDN w:val="0"/>
              <w:autoSpaceDE w:val="0"/>
              <w:widowControl/>
              <w:spacing w:line="274" w:lineRule="exact" w:before="2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org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-13</w:t>
            </w:r>
          </w:p>
        </w:tc>
      </w:tr>
      <w:tr>
        <w:trPr>
          <w:trHeight w:hRule="exact" w:val="168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www.bu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llock.net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8C2811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a503C7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c5a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Michelle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Gallagh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er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Beck-H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endrix</w:t>
            </w:r>
          </w:p>
        </w:tc>
      </w:tr>
      <w:tr>
        <w:trPr>
          <w:trHeight w:hRule="exact" w:val="113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Elaineb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erg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Timor-L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este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739.218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.2516x4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59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001-054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-401-03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47x617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mdyer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@escob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ar.net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2021-11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-08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rias.co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216E20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5d6eBb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815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Carl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Schroe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der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Oconne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ll, Meza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Everett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Shanno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nville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Guerns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ey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637-854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-0256x8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25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114.336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.0784x7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88</w:t>
            </w:r>
          </w:p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kirksala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s@web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2021-10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-20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68" w:right="7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immons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-hurley.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CEDec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94deE6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d69B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Jenna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Dodson</w:t>
            </w:r>
          </w:p>
        </w:tc>
      </w:tr>
      <w:tr>
        <w:trPr>
          <w:trHeight w:hRule="exact" w:val="22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Hoffma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n, Reed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Mcclain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Andrea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Vietnam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(041)73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7-3846</w:t>
            </w:r>
          </w:p>
        </w:tc>
      </w:tr>
      <w:tr>
        <w:trPr>
          <w:trHeight w:hRule="exact" w:val="22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+1-556-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888-348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5x4260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mark42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@robbi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ns.com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2020-11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-29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ww.dou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glas.net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e35426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EbDEce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aFF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Tracey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Mata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Graham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-Francis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Joanna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mouth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Togo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001-949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-844-87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87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(855)71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3-8773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alex56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@walls.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org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2021-12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-02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ww.bec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k.com/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A08A8a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F8BE9F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aD4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Kristine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Cox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Carpent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er-Cook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Jodyber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Sri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Lanka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786-284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-3358x6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2152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+1-315-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627-179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6x8074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holden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6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miranda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@clarke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-08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www.br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andt.co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6fEaA1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b7cab7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B6C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Faith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Lutz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Carter-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Hancoc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Burchb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ury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Singapo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(781)86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1-7180x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8306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207-185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-3665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cassiep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arrish@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blevins-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chapma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n.net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-26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evenso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n.org/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8cad0b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4CBcea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eec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Miranda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Beasley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Singleto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 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Sons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Desiree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shire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Oman</w:t>
            </w:r>
          </w:p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540.085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.3135x1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+1-600-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462-643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2x2188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vdunca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n@park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s-hardy.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-12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http://ac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osta.org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5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17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a5DC21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AE3a21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eaA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Carolin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Foley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Winters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-Mendo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za</w:t>
            </w:r>
          </w:p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West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Adrienn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estad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Wester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Sahara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936.222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.4746x9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924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001-469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-948-63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41x359</w:t>
            </w:r>
          </w:p>
        </w:tc>
      </w:tr>
      <w:tr>
        <w:trPr>
          <w:trHeight w:hRule="exact" w:val="34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holtgwe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ndolyn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@watso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n-daven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port.co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-10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ww.ben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son-roth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.com/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F8Aa9d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6DfcBe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eF8</w:t>
            </w:r>
          </w:p>
        </w:tc>
      </w:tr>
      <w:tr>
        <w:trPr>
          <w:trHeight w:hRule="exact" w:val="54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Greg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Mata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Valentin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 LLC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Lake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Leslie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Mozam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bique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(701)08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7-2415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(195)15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6-1861x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26241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72" w:right="64" w:hanging="1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jaredjua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rez@ca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rroll.org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-26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http://pit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ts-cherr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y.com/</w:t>
            </w:r>
          </w:p>
        </w:tc>
      </w:tr>
    </w:tbl>
    <w:p>
      <w:pPr>
        <w:autoSpaceDN w:val="0"/>
        <w:autoSpaceDE w:val="0"/>
        <w:widowControl/>
        <w:spacing w:line="5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19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F160f5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Db3EfE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973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Clifford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Jacobs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on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Simon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LLC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Harmon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view</w:t>
            </w:r>
          </w:p>
        </w:tc>
      </w:tr>
      <w:tr>
        <w:trPr>
          <w:trHeight w:hRule="exact" w:val="39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Georgia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Sandwi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Islands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001-151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-330-35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24x046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(748)47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7-7174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joseph2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6@jaco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bson.co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-24</w:t>
            </w:r>
          </w:p>
        </w:tc>
      </w:tr>
      <w:tr>
        <w:trPr>
          <w:trHeight w:hRule="exact" w:val="168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mcconn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ell.com/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0F60FF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3DdCd7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aB0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Joanna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Kirk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Mays-M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ccormic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Jamess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hire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French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Polynes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ia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(266)13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1-7001x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711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(283)31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2-5579x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11543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tuckera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ngie@s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alazar.n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et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-24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6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www.ca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macho.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net/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21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9F9AdB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7B8A6f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7F2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Maxwell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Frye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Patters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on Inc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Carly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Malta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423.262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.3059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202-880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-0688x7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491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fgibson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@drake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-webb.c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-12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http://w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6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ww.rob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erts.co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FBd0De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d4F02a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742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Kiara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Housto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  <w:tr>
        <w:trPr>
          <w:trHeight w:hRule="exact" w:val="283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Mannin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Hester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Arroyo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Alvin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Netherl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ands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001-274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-040-35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82x106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11</w:t>
            </w:r>
          </w:p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+1-528-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175-097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3x4684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blancha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rdbob@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wallace-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shanno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-15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www.rei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d-potts.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23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2FB0FA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A1d429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421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Colleen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Howard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Greer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Sons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Brittany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view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Paragu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ay</w:t>
            </w:r>
          </w:p>
        </w:tc>
      </w:tr>
      <w:tr>
        <w:trPr>
          <w:trHeight w:hRule="exact" w:val="111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193508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5151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(947)11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5-7711x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5488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rsinglet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on@rya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n-cherry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-19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http://pa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ul.biz/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010468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dAA113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82c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Janet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Valenzu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ela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Watts-D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onaldso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Veronic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amouth</w:t>
            </w:r>
          </w:p>
        </w:tc>
      </w:tr>
      <w:tr>
        <w:trPr>
          <w:trHeight w:hRule="exact" w:val="168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People'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2274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Democr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atic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Republi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354.259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.5062x7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538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500.433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.2022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stefanie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71@sp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ence.co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-08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moreno.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biz/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eC1927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Ca84E0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33e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Shane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Wilcox</w:t>
            </w:r>
          </w:p>
        </w:tc>
      </w:tr>
      <w:tr>
        <w:trPr>
          <w:trHeight w:hRule="exact" w:val="111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Tucker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LLC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Bryanvil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Albania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(429)00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5-9030x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11004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541-116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-4501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mariah8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8@sant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os.com</w:t>
            </w:r>
          </w:p>
        </w:tc>
      </w:tr>
      <w:tr>
        <w:trPr>
          <w:trHeight w:hRule="exact" w:val="113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-06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www.ra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mos.co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09D7D7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C8Fe09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aea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Marcus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Moody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Giles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Ltd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Kaitlynt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own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Panam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674-677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-8623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909-277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-5485x5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66</w:t>
            </w:r>
          </w:p>
        </w:tc>
      </w:tr>
      <w:tr>
        <w:trPr>
          <w:trHeight w:hRule="exact" w:val="283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donnam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ullins@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norris-b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arrett.or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2022-05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-24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www.cu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rry.com/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27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aBdfcF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2c50b0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bfD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Dakota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Poole</w:t>
            </w:r>
          </w:p>
        </w:tc>
      </w:tr>
      <w:tr>
        <w:trPr>
          <w:trHeight w:hRule="exact" w:val="111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Simmon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 Group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Micheal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shire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Belarus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(371)98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7-8576x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4720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071-152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-1376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stacey6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7@field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s.org</w:t>
            </w:r>
          </w:p>
        </w:tc>
      </w:tr>
      <w:tr>
        <w:trPr>
          <w:trHeight w:hRule="exact" w:val="113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-20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anford-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wilcox.b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iz/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b92EBf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dF8a3f0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E6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Frederic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Harper</w:t>
            </w:r>
          </w:p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Hinton,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Chaney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Stokes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Marissa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town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Switzerl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+1-077-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121-155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8x0687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264.742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.7149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jacobkh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an@bri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ght.biz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2022-05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-26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allahan.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org/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29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3B5dAA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FA41AF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a22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Stefanie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Fitzpatri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ck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Santan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a-Duran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Aceved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oville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Saint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Vincent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Grenadi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nes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(752)77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6-3286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+1-472-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021-481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4x8507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wterrell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@clark.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2020-07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-30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meyers.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EDA69c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a7a6e9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6a2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Kent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Bradsh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aw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Sawyer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PLC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North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Harold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Tanzani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+1-472-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143-503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7x884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126.922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.6153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qjimene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z@boyd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-26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62" w:right="64" w:firstLine="4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aynard-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ho.com/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64DCc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DFaB9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DFd4e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Jack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Tate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Acosta,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Peterse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 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Morrow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West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Samuel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Zimbab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we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965-108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-4406x2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0714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046.906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.1442x6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784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gfiguero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a@boo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ne-zava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la.com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-15</w:t>
            </w:r>
          </w:p>
        </w:tc>
      </w:tr>
      <w:tr>
        <w:trPr>
          <w:trHeight w:hRule="exact" w:val="168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ww.haw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kins-ra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msey.c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679c6c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83DD87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2d6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Tom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Trujillo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Mcgee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Group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Cunnin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ghambo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rough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Denmar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416-338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-3758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(775)89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0-7209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tapiagre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g@bear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d.info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-13</w:t>
            </w:r>
          </w:p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ww.dani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els-klein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.com/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33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7Ce381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e4Afa4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ba9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Gabriel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Mejia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Adkins-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Salinas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Port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Annato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wn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Liechte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nstein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407724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5425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646.044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.0696x6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6800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coleolso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n@jenni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ngs.net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-24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https://p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6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atel-han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son.info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A09AEc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6E3bF7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0eE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Kaitlyn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Santan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</w:t>
            </w:r>
          </w:p>
        </w:tc>
      </w:tr>
      <w:tr>
        <w:trPr>
          <w:trHeight w:hRule="exact" w:val="113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Herrera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Group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Kaitlyn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United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States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of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America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630364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3286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447-710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-6202x0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7313</w:t>
            </w:r>
          </w:p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georger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oss@mi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les.org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-21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http://ph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am.com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5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aA9BA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FfBc37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10fe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Faith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Moon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Waters,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Chase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Aguilar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West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Marthab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urgh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Baham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as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+1-586-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217-035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9x6317</w:t>
            </w:r>
          </w:p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+1-818-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199-140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williston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ya@ran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dolph-b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aker.co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2021-11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-03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80" w:right="70" w:hanging="12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pencer-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charles.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info/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E11dfb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2DB8C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9f72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Tammie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Haley</w:t>
            </w:r>
          </w:p>
        </w:tc>
      </w:tr>
      <w:tr>
        <w:trPr>
          <w:trHeight w:hRule="exact" w:val="28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Palmer,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Barnes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Housto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Teresa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Belize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001-276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6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-734-41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13x608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(430)30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0-8770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harrisis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aiah@je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nkins.co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-04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68" w:right="64" w:hanging="6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http://ev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ans-sim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on.com/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37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889eCf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90f68c5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Da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Nichola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Sosa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Jordan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Ltd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Hunter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Urugua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(661)42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5-6042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975-998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-1519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fwolfe@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dorsey.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-10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www.fle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ming-ric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hards.c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7a1Ee6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9F4fF4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B4D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Jordan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Gay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Glover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Sons</w:t>
            </w:r>
          </w:p>
        </w:tc>
      </w:tr>
      <w:tr>
        <w:trPr>
          <w:trHeight w:hRule="exact" w:val="111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Walter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Solomo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Islands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720841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7020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803533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6772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tiffanyd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avies@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harris-m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cfarland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.org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-24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ww.lee.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org/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39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dca4f1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D0A0fc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5c9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Bruce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Esparza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Huerta-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Mclean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Poolefu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rt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Monten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egro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559-529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-4424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001-625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-000-71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32x036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preese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@frye-v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ega.co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2021-10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-22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ww.farle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y.org/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17aD8e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2dB3df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03D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Sherry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Garza</w:t>
            </w:r>
          </w:p>
        </w:tc>
      </w:tr>
      <w:tr>
        <w:trPr>
          <w:trHeight w:hRule="exact" w:val="111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Anders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on Ltd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John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Poland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001-067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-713-64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40x158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(978)28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9-8785x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5766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ann48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@miller.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2021-11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-01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http://sp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ence.co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41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2f79Cd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309624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Abb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Natalie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Gentry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Monroe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PLC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West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Darius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Dominic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Republi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830.996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.8238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499.122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.5415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tcummi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ngs@fit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zpatrick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-ashley.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2020-10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-10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ww.dors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ey.biz/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6e5ad5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a5e2bB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5Ca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Bryan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Dunn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Kaufma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Sons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North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Jimstad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Burkina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Faso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001-710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-802-55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65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078.699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.8982x1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3881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woodwa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rdandre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s@phel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ps.com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-08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84" w:right="86" w:firstLine="12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ww.butl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er.com/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43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7E441b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6B228D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BcA</w:t>
            </w:r>
          </w:p>
        </w:tc>
      </w:tr>
      <w:tr>
        <w:trPr>
          <w:trHeight w:hRule="exact" w:val="54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Wayne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Simpso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Perkins-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Trevino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Rebeka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hboroug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Bolivia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(344)15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6-8632x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1869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463-445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-3702x3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8463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barbara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pittman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@holde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2020-12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-13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illespie-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holder.c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om/</w:t>
            </w:r>
          </w:p>
        </w:tc>
      </w:tr>
    </w:tbl>
    <w:p>
      <w:pPr>
        <w:autoSpaceDN w:val="0"/>
        <w:autoSpaceDE w:val="0"/>
        <w:widowControl/>
        <w:spacing w:line="5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4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D3fC11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A9C235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Dc6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Luis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Greer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Cross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PLC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North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Drew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Bulgaria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001-336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-025-68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49x701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684.698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.2911x6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092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bstuart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@willia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mson-m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cclure.c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2022-05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-15</w:t>
            </w:r>
          </w:p>
        </w:tc>
      </w:tr>
      <w:tr>
        <w:trPr>
          <w:trHeight w:hRule="exact" w:val="224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https://fl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etcher-n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ielsen.c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45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30Dfa4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8fe5Ed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e78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Rhonda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Frost</w:t>
            </w:r>
          </w:p>
        </w:tc>
      </w:tr>
      <w:tr>
        <w:trPr>
          <w:trHeight w:hRule="exact" w:val="28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Herrera,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Shephe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rd 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Underw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ood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Lake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Lindabu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rgh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Monaco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(127)08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1-9339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+1-431-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028-333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7x3492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72" w:right="64" w:hanging="1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zkruege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r@wolf-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chavez.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net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2021-12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-06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http://w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ww.kha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n.com/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46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fD780E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D8dbEa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e7B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Joanne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Montes</w:t>
            </w:r>
          </w:p>
        </w:tc>
      </w:tr>
      <w:tr>
        <w:trPr>
          <w:trHeight w:hRule="exact" w:val="28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Price,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Sexton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Mcdani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el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Gwend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olynvie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Palau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(897)72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6-7952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(467)88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6-9467x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5721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juan80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@hens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on.net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-01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http://oc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hoa.co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47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300A40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d3ce24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bBA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Geoffre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</w:t>
            </w:r>
          </w:p>
        </w:tc>
      </w:tr>
      <w:tr>
        <w:trPr>
          <w:trHeight w:hRule="exact" w:val="113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Guzma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Short-W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iggins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Zimmer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manlan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Uzbekis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tan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975.235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.8921x2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69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(983)18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8-6873</w:t>
            </w:r>
          </w:p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bauercr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ystal@g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ay.com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-23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ecker-kl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ine.com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48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283DF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CD0Db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a40aF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Gloria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Mccall</w:t>
            </w:r>
          </w:p>
        </w:tc>
      </w:tr>
      <w:tr>
        <w:trPr>
          <w:trHeight w:hRule="exact" w:val="28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Brenna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Acosta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Ramos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North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Kerriton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Ghana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445-603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-6729</w:t>
            </w:r>
          </w:p>
        </w:tc>
      </w:tr>
      <w:tr>
        <w:trPr>
          <w:trHeight w:hRule="exact" w:val="168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001-395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-959-47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36x452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bartlettj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enna@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zuniga-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moss.bi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z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-11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http://bu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rgess-fr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ank.co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49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F4Fc91f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EAEad2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86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Brady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Cohen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Osborn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e-Ericks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on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North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Eileenvi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lle</w:t>
            </w:r>
          </w:p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United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Arab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Emirate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741.849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.0139x5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24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+1-028-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691-749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7x0894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mccallty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rone@d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urham-r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ose.biz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-10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http://ha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mmond-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barron.c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50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80F33F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d2Aceb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F05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Latoya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Mccann</w:t>
            </w:r>
          </w:p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Hobbs,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Garrett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Sanford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Port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Sergiof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ort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Belarus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(530)28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7-4548x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29481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162-234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-0249x3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2790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bobham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mond@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barry.bi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z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2021-12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-02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www.bu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rton.co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51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Aa20B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De68eA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b0e9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Gerald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Hawkin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Phelps,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Forbes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Koch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Albertto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wn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Canada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+1-323-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239-145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6x9616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(092)50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8-0269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uwarner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@steele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-arias.c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-19</w:t>
            </w:r>
          </w:p>
        </w:tc>
      </w:tr>
      <w:tr>
        <w:trPr>
          <w:trHeight w:hRule="exact" w:val="168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https://v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alenzue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la.com/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762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52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e898eE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B1B9F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E22b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Samuel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Crawfor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</w:t>
            </w:r>
          </w:p>
        </w:tc>
      </w:tr>
      <w:tr>
        <w:trPr>
          <w:trHeight w:hRule="exact" w:val="22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May,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Goodwi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 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Martin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Jasmin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Algeria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802-242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-7457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626.116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.9535x8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578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xpittma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n@ritter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-carney.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net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-27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uerrero.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org/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53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faCEF5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17ae7D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8eB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Patricia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Goodwi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  <w:tr>
        <w:trPr>
          <w:trHeight w:hRule="exact" w:val="28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Christia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Winters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Ellis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Cowanf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ort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Swazila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322.549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.7139x7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0040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(111)74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1-4173</w:t>
            </w:r>
          </w:p>
        </w:tc>
      </w:tr>
      <w:tr>
        <w:trPr>
          <w:trHeight w:hRule="exact" w:val="168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66" w:right="68" w:firstLine="16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vaugha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nchristy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@lara.b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iz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-08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http://cl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ark.info/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54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c09952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De6Cda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8aA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Stacie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Richard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Byrd Inc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Debora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Madaga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scar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001-622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-948-36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41x248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10</w:t>
            </w:r>
          </w:p>
        </w:tc>
      </w:tr>
      <w:tr>
        <w:trPr>
          <w:trHeight w:hRule="exact" w:val="22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001-731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-168-28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93x889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clinton8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6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5@colo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n-arias.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org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2020-10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-15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https://k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im.com/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55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f3BEf3B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e02816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6f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Robin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West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Nixon,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Blackw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ell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Sosa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Wallsto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wn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Ecuado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698.303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.4267</w:t>
            </w:r>
          </w:p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001-683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-837-76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51x525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greene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miranda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@zimm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erman.c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-13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ora.com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56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C6F2Fc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6a7948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a4e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Ralph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Haas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Montes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PLC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Lake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Ellench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ester</w:t>
            </w:r>
          </w:p>
        </w:tc>
      </w:tr>
      <w:tr>
        <w:trPr>
          <w:trHeight w:hRule="exact" w:val="224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Palestin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ian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Territor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223927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1999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001-962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-434-08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67x649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goodma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ncesar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@figuer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oa.biz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2020-05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-25</w:t>
            </w:r>
          </w:p>
        </w:tc>
      </w:tr>
      <w:tr>
        <w:trPr>
          <w:trHeight w:hRule="exact" w:val="113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ay.com/</w:t>
            </w:r>
          </w:p>
        </w:tc>
      </w:tr>
    </w:tbl>
    <w:p>
      <w:pPr>
        <w:autoSpaceDN w:val="0"/>
        <w:autoSpaceDE w:val="0"/>
        <w:widowControl/>
        <w:spacing w:line="5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57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c8FE57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cBBdC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Dcb2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Phyllis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Maldon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ado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Costa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PLC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Lake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Whitney</w:t>
            </w:r>
          </w:p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Saint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Barthel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emy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450037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0767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001-508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-064-67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25x017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yhanso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n@war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ner-diaz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.org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-25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ww.ber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nard.co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58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B5acdF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C98212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4F2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Danny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Parrish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Novak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LLC</w:t>
            </w:r>
          </w:p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Jaredbu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ry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United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Arab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Emirate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(669)38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4-8597x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8794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506.731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.5952x5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71</w:t>
            </w:r>
          </w:p>
        </w:tc>
      </w:tr>
      <w:tr>
        <w:trPr>
          <w:trHeight w:hRule="exact" w:val="283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howelld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arren@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house-c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ohen.co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-17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ww.pars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ons-hud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son.co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59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8c7DdF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10798b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CC3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Kathy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Hill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Moore,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Mccoy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Glass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Selenab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ury</w:t>
            </w:r>
          </w:p>
        </w:tc>
      </w:tr>
      <w:tr>
        <w:trPr>
          <w:trHeight w:hRule="exact" w:val="39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Georgia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Sandwi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Islands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001-171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-716-21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75x310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888.625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.0654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ncamac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ho@bo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one-sim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mons.or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</w:t>
            </w:r>
          </w:p>
        </w:tc>
      </w:tr>
      <w:tr>
        <w:trPr>
          <w:trHeight w:hRule="exact" w:val="55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-15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http://ha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yden.co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C681dD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d0cc42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2f7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Kelli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Hardy</w:t>
            </w:r>
          </w:p>
        </w:tc>
      </w:tr>
      <w:tr>
        <w:trPr>
          <w:trHeight w:hRule="exact" w:val="113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Petty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Ltd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Huangf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ort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Sao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Tome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Principe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020.324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.2191x2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022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424-157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-8216</w:t>
            </w:r>
          </w:p>
        </w:tc>
      </w:tr>
      <w:tr>
        <w:trPr>
          <w:trHeight w:hRule="exact" w:val="168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kristoph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er62@o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liver.co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2020-12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-20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ww.kidd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.com/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61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a940cE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42e035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F28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Lynn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Pham</w:t>
            </w:r>
          </w:p>
        </w:tc>
      </w:tr>
      <w:tr>
        <w:trPr>
          <w:trHeight w:hRule="exact" w:val="28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Brenna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Camac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ho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Tapia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Pennys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hire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Portuga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846.468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.6834x6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11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001-248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-691-00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06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mpham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@rios-g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uzman.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-21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urphy.c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62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9Cf5E6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AFE0ae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Bfd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Shelley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Harris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Prince,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Malone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Pugh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Port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Jasmin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borough</w:t>
            </w:r>
          </w:p>
        </w:tc>
      </w:tr>
      <w:tr>
        <w:trPr>
          <w:trHeight w:hRule="exact" w:val="54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Togo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423.098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.0315x8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373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+1-386-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458-894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4x1519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zachary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96@mit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chell-br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yant.org</w:t>
            </w:r>
          </w:p>
        </w:tc>
      </w:tr>
      <w:tr>
        <w:trPr>
          <w:trHeight w:hRule="exact" w:val="113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2020-12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-10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www.ry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an.com/</w:t>
            </w:r>
          </w:p>
        </w:tc>
      </w:tr>
    </w:tbl>
    <w:p>
      <w:pPr>
        <w:autoSpaceDN w:val="0"/>
        <w:autoSpaceDE w:val="0"/>
        <w:widowControl/>
        <w:spacing w:line="5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63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aEcbe5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365BbC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67D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Eddie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Jimene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z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Caldwel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 Group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West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Kristine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Ethiopia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+1-235-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657-107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3x6306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(026)40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1-7353x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2417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kristiwhi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tney@b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ernard.c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-24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http://ch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erry.co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64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FCBdfC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EAe20A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8Dc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Chloe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Hutchin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son</w:t>
            </w:r>
          </w:p>
        </w:tc>
      </w:tr>
      <w:tr>
        <w:trPr>
          <w:trHeight w:hRule="exact" w:val="111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Simon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LLC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Julia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Netherl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ands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981-544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-9452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+1-288-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552-466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6x060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leah85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@sutto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n-terrell.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2022-05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-15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mitchell.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info/</w:t>
            </w:r>
          </w:p>
        </w:tc>
      </w:tr>
    </w:tbl>
    <w:p>
      <w:pPr>
        <w:autoSpaceDN w:val="0"/>
        <w:autoSpaceDE w:val="0"/>
        <w:widowControl/>
        <w:spacing w:line="5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65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636cBF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0835E1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0ff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Eileen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Lynch</w:t>
            </w:r>
          </w:p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Knight,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Abbott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6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Hubbar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Helenb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orough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Liberia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+1-158-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951-413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1x5357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001-673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-779-67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13x680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levigiles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@vince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nt.com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-02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ckay.co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66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fF1b6c9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E8Fbf1f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Fernan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do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Lambert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Church-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Banks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Lake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Nancy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Lithuani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497.829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.9038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386374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3398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fisherlin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da@sch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aefer.ne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-23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www.va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ng.com/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67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2A13F7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4EAa7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DA6c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Makayl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Cannon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Hender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son Inc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George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port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Caledo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nia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001-215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-801-63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92x460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09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027-609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-6460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scottcur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tis@hurl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ey.biz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-20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ww.vela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zquez.n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et/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68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a014Ec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1b9Fcc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C1E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Alvarad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Donalds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on-Dou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gherty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Sophiab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erg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Kiribati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(585)60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6-2980x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2258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730-797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-3594x5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614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nicholso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nnina@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montgo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mery.inf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-18</w:t>
            </w:r>
          </w:p>
        </w:tc>
      </w:tr>
      <w:tr>
        <w:trPr>
          <w:trHeight w:hRule="exact" w:val="112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http://od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om-mas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sey.co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69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421a10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9cABDf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5fa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Virginia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Dudley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Warren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Ltd</w:t>
            </w:r>
          </w:p>
        </w:tc>
      </w:tr>
      <w:tr>
        <w:trPr>
          <w:trHeight w:hRule="exact" w:val="113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Hartbur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</w:t>
            </w:r>
          </w:p>
        </w:tc>
      </w:tr>
      <w:tr>
        <w:trPr>
          <w:trHeight w:hRule="exact" w:val="28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French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Territori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es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027.846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.3705x1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4184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+1-439-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171-184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6x4636</w:t>
            </w:r>
          </w:p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zvalenci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a@phel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ps.com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-31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http://hu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nter-esp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arza.co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70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CC68F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D1D3B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bbf22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Riley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Good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Wade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PLC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Erikavill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Canada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697774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5822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855-436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-7641</w:t>
            </w:r>
          </w:p>
        </w:tc>
      </w:tr>
      <w:tr>
        <w:trPr>
          <w:trHeight w:hRule="exact" w:val="22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alex06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@gallo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way.co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-03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nway.or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71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CBCd2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Ac8E3e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BDF9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Alexand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ria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Buck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Keller-C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offey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Nicolasf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ort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Iran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078-900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-4760x7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6668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414-112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-8700x6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8751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lee48@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mannin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g.com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-20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amsey.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org/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72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Ef8590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92FbEc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C07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Richard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Roth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Conway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-Mcbrid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Jasmin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eshire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Morocc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581-440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-6539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985782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7463</w:t>
            </w:r>
          </w:p>
        </w:tc>
      </w:tr>
      <w:tr>
        <w:trPr>
          <w:trHeight w:hRule="exact" w:val="22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66" w:right="68" w:firstLine="8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aharper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@madd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ox-town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send.or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-23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www.br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ooks.co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73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F560f2d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3cDFb6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18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Candice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Keller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Huynh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Sons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Summe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rstad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Zimbab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we</w:t>
            </w:r>
          </w:p>
        </w:tc>
      </w:tr>
      <w:tr>
        <w:trPr>
          <w:trHeight w:hRule="exact" w:val="22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001-927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-965-85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50x924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06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001-243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6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-038-42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71x530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76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68" w:right="70" w:firstLine="8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buckley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cory@o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donnell.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net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-22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www.lu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cero.co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74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A3F76B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e153Df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4a3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Anita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Benson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Parrish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Ltd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Skinner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port</w:t>
            </w:r>
          </w:p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Russian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Federati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874.617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.5668x6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9878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(399)82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0-6418x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0071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angie04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@ocon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nell.co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-09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http://oc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onnor.c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75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D01Af0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AF7cBb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FeA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Regina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Stein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Guzma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n-Brow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Raystad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Solomo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Islands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001-469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-848-07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24x440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001-085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-360-44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26x003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57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zrosario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@rojas-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hardin.n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et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-15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ww.john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ston.inf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76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d40e89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dCade7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b2F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Debra</w:t>
            </w:r>
          </w:p>
        </w:tc>
      </w:tr>
      <w:tr>
        <w:trPr>
          <w:trHeight w:hRule="exact" w:val="54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Riddle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Chang,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Aguirre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Leblanc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Colinha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ven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United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States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Virgin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Islands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+1-768-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182-601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4x1433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(303)96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1-4491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shieldsk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erry@ro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bles.co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2020-07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-11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http://ka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iser.info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5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4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BF6a1f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9bd1bf8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Brittany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Zuniga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Mason-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Hester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West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Reginal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Kyrgyz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Republi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(050)13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6-9025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001-480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-851-24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96x015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mchand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ler@coc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hran-hu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erta.org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2021-07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-24</w:t>
            </w:r>
          </w:p>
        </w:tc>
      </w:tr>
      <w:tr>
        <w:trPr>
          <w:trHeight w:hRule="exact" w:val="112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ww.boyl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e.com/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78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FfaeFF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bbbf280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db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Cassidy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Mcmah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on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Mcguire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, Huynh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Hopkins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Lake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Sherryb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orough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Myanm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504077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1311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684-682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-0021x1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326</w:t>
            </w:r>
          </w:p>
        </w:tc>
      </w:tr>
      <w:tr>
        <w:trPr>
          <w:trHeight w:hRule="exact" w:val="224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katrinal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ane@fit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zgerald.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2020-10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-21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urst.co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79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CbAE1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d1e9a8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dCb1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Laurie</w:t>
            </w:r>
          </w:p>
        </w:tc>
      </w:tr>
      <w:tr>
        <w:trPr>
          <w:trHeight w:hRule="exact" w:val="113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Penning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ton</w:t>
            </w:r>
          </w:p>
        </w:tc>
      </w:tr>
      <w:tr>
        <w:trPr>
          <w:trHeight w:hRule="exact" w:val="28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Sanche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z,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Marsh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Hale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Port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Katheri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neville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Dominic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007.155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.3406x5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53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+1-809-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862-556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6x277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cookejill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@powel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2020-06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-08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ww.heb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ert.com/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80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A7F85c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1DE4d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B87f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Alejandr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Blair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Combs,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Waller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Durham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Thomas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land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Iceland</w:t>
            </w:r>
          </w:p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(690)06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8-4641x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51468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555.509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.8691x2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329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elizabet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hbarr@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ewing.c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-19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mercad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o-blevin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s.com/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81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D6CEAf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b3BDba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a1A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Leslie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Jenning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Blanken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ship-Ari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as</w:t>
            </w:r>
          </w:p>
        </w:tc>
      </w:tr>
      <w:tr>
        <w:trPr>
          <w:trHeight w:hRule="exact" w:val="111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Coreyb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ury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Microne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sia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629.198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.6346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075.256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.0829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corey75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@wiggi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ns.com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2021-11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-13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www.ju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arez.co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82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Ebdb6F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6F7c90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b69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Kathlee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Mckay</w:t>
            </w:r>
          </w:p>
        </w:tc>
      </w:tr>
      <w:tr>
        <w:trPr>
          <w:trHeight w:hRule="exact" w:val="22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Coffey,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Lamb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Johnso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Lake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Janicet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on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Saint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Vincent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the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Grenadi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nes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(733)91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0-9968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(691)24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7-4128x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0665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chloeles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ter@hig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gins-wil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kinson.c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-12</w:t>
            </w:r>
          </w:p>
        </w:tc>
      </w:tr>
      <w:tr>
        <w:trPr>
          <w:trHeight w:hRule="exact" w:val="281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ww.owe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ns-moo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ney.co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762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83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E8E7e8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Cfe516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ef0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Hunter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Moreno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Fitzpatri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ck-Lawr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ence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Clinton</w:t>
            </w:r>
          </w:p>
        </w:tc>
      </w:tr>
      <w:tr>
        <w:trPr>
          <w:trHeight w:hRule="exact" w:val="113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Isle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Man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(733)83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3-6754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001-761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-013-71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21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66" w:right="68" w:firstLine="8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isaac26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@bento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n-finley.</w:t>
            </w:r>
          </w:p>
          <w:p>
            <w:pPr>
              <w:autoSpaceDN w:val="0"/>
              <w:autoSpaceDE w:val="0"/>
              <w:widowControl/>
              <w:spacing w:line="274" w:lineRule="exact" w:before="2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2020-12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-28</w:t>
            </w:r>
          </w:p>
        </w:tc>
      </w:tr>
      <w:tr>
        <w:trPr>
          <w:trHeight w:hRule="exact" w:val="111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alls.info/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762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84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78C06E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9b6B3D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F20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Chad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Davidso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Garcia-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Jimene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z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Joshua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shire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Oman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827570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2958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(804)84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2-4715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justinwa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lters@ji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menez.</w:t>
            </w:r>
          </w:p>
          <w:p>
            <w:pPr>
              <w:autoSpaceDN w:val="0"/>
              <w:autoSpaceDE w:val="0"/>
              <w:widowControl/>
              <w:spacing w:line="274" w:lineRule="exact" w:before="2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2021-11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-15</w:t>
            </w:r>
          </w:p>
        </w:tc>
      </w:tr>
      <w:tr>
        <w:trPr>
          <w:trHeight w:hRule="exact" w:val="168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96" w:right="92" w:hanging="6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ww.gar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ner-oliv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er.com/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85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03A1E6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2ADdeb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31c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Corey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Holt</w:t>
            </w:r>
          </w:p>
        </w:tc>
      </w:tr>
      <w:tr>
        <w:trPr>
          <w:trHeight w:hRule="exact" w:val="283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Mcdona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ld, Bird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Ramire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z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Glenda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Fiji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001-439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-242-49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86x791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316270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8934</w:t>
            </w:r>
          </w:p>
        </w:tc>
      </w:tr>
      <w:tr>
        <w:trPr>
          <w:trHeight w:hRule="exact" w:val="22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maurice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46@mo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rgan.co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-18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ww.wat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son.co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86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C6763c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99d0bd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16D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Emma</w:t>
            </w:r>
          </w:p>
        </w:tc>
      </w:tr>
      <w:tr>
        <w:trPr>
          <w:trHeight w:hRule="exact" w:val="113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Cunnin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gham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Stephe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ns Inc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North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Jillianvi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ew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Zealand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128-059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-0206x6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0217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(312)16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4-4545x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2284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walter8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3@juar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ez.org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2022-05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-13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ww.reid.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info/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87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ebe77E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5Bf947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6CE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Duane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Woods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Montoy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a-Miller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Lyonsb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erg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Maldive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(636)54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4-7783x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7288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(203)28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7-1003x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5932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kmercer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@wagn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er.com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2020-07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-21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urray.or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88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E4Bbcd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8AD81f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C5f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Alison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Vargas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Vaughn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, Watts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Leach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Cristina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bury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Benin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365-273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-8144</w:t>
            </w:r>
          </w:p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053-308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-7653x6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287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vcantu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@norto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2020-11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-10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ason.inf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89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efeb732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45CDf1f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Vernon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Kane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Carter-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Strickla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Thomas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furt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Yemen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114-854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-1159x5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55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499-608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-4612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hilljesse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@barret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t.info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-15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ww.duff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y-hensl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ey.net/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90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37Ec4B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395641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c1E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Lori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Flowers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Decker-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Mcknig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North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Joeburg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Namibia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679.415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.1210</w:t>
            </w:r>
          </w:p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945-842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-3659x4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581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tyrone7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7@vale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nzuela.i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nfo</w:t>
            </w:r>
          </w:p>
        </w:tc>
      </w:tr>
      <w:tr>
        <w:trPr>
          <w:trHeight w:hRule="exact" w:val="113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-09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ww.dele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on-cros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by.com/</w:t>
            </w:r>
          </w:p>
        </w:tc>
      </w:tr>
    </w:tbl>
    <w:p>
      <w:pPr>
        <w:autoSpaceDN w:val="0"/>
        <w:autoSpaceDE w:val="0"/>
        <w:widowControl/>
        <w:spacing w:line="5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91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5ef6d3e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efdD43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bE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Nina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Chavez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Byrd-Ca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mpbell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Cassidy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chester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Bhutan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053-344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-3205</w:t>
            </w:r>
          </w:p>
        </w:tc>
      </w:tr>
      <w:tr>
        <w:trPr>
          <w:trHeight w:hRule="exact" w:val="168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+1-330-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920-542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2x571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elliseric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a@fran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-26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www.pu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gh.com/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92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98b3ae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DcC3B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9FF3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Shane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Foley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Rocha-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Hart</w:t>
            </w:r>
          </w:p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Danny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mouth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Hungar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+1-822-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569-030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001-626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-114-58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44x550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73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nsteele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@spark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2021-07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-06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www.ho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lt-spark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s.com/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93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aAb6AF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c7AfD0f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F3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Collin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Ayers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Lamb-P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eterson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South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Lonnie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Anguilla</w:t>
            </w:r>
          </w:p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404-645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-5351x0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12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001-257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6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-582-88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50x851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dudleye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mily@g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onzales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.biz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2021-06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-29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ww.ruiz.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94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54B5B5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Fe9F1B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6C5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Sherry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Young</w:t>
            </w:r>
          </w:p>
        </w:tc>
      </w:tr>
      <w:tr>
        <w:trPr>
          <w:trHeight w:hRule="exact" w:val="283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Lee,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Lucero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Johnso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Frankch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ester</w:t>
            </w:r>
          </w:p>
        </w:tc>
      </w:tr>
      <w:tr>
        <w:trPr>
          <w:trHeight w:hRule="exact" w:val="55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Solomo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40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Islands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158-687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-1764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(438)37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5-6207x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003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alan79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@gates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-mclaug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hlin.co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-04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https://tr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avis.net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95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BE91A0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bdcA49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Bbc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Darrell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Douglas</w:t>
            </w:r>
          </w:p>
        </w:tc>
      </w:tr>
      <w:tr>
        <w:trPr>
          <w:trHeight w:hRule="exact" w:val="168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Newton,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Peterse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Mathis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Daisybo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rough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Mali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001-084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-845-95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24x177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001-769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-564-63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03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grayjea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n@lowe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ry-good.</w:t>
            </w:r>
          </w:p>
          <w:p>
            <w:pPr>
              <w:autoSpaceDN w:val="0"/>
              <w:autoSpaceDE w:val="0"/>
              <w:widowControl/>
              <w:spacing w:line="276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-17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https://b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anks.biz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96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cb8E23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e48d22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Eae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Karl</w:t>
            </w:r>
          </w:p>
        </w:tc>
      </w:tr>
      <w:tr>
        <w:trPr>
          <w:trHeight w:hRule="exact" w:val="54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Greer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Carey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LLC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East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Richard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Guyana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(188)16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9-1674x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58692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001-841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-293-35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19x614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hhart@j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ensen.c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2022-01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-30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http://ha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yes-per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ez.com/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97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CeD220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bdAaCf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aDf</w:t>
            </w:r>
          </w:p>
        </w:tc>
      </w:tr>
      <w:tr>
        <w:trPr>
          <w:trHeight w:hRule="exact" w:val="566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Lynn</w:t>
            </w:r>
          </w:p>
        </w:tc>
      </w:tr>
      <w:tr>
        <w:trPr>
          <w:trHeight w:hRule="exact" w:val="111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Atkinso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Ware,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Burns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Oneal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New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Bradvie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w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Sri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Lanka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+1-846-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706-221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8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605.413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.3198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vkemp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@ferrell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.com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2021-07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-10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ovak-alli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son.co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m/</w:t>
            </w:r>
          </w:p>
        </w:tc>
      </w:tr>
    </w:tbl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98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2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28CDb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C0dFe4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b1Db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Fred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Guerra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Schmitt-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Jones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Ortegal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Solomo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Islands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+1-753-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067-841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9x7170</w:t>
            </w:r>
          </w:p>
        </w:tc>
      </w:tr>
      <w:tr>
        <w:trPr>
          <w:trHeight w:hRule="exact" w:val="22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+1-632-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666-750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7x9212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1702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swagne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r@kane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.org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-18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https://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www.ro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ss.com/</w:t>
            </w:r>
          </w:p>
        </w:tc>
      </w:tr>
    </w:tbl>
    <w:p>
      <w:pPr>
        <w:autoSpaceDN w:val="0"/>
        <w:autoSpaceDE w:val="0"/>
        <w:widowControl/>
        <w:spacing w:line="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48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99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c23d1D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9EE8D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EB0A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Yvonne</w:t>
            </w:r>
          </w:p>
        </w:tc>
      </w:tr>
      <w:tr>
        <w:trPr>
          <w:trHeight w:hRule="exact" w:val="566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Farmer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Fitzgera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ld-Harre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ll</w:t>
            </w:r>
          </w:p>
        </w:tc>
      </w:tr>
      <w:tr>
        <w:trPr>
          <w:trHeight w:hRule="exact" w:val="170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Lake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Elijahvi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ew</w:t>
            </w:r>
          </w:p>
        </w:tc>
      </w:tr>
      <w:tr>
        <w:trPr>
          <w:trHeight w:hRule="exact" w:val="5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Aruba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(530)31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1-9786</w:t>
            </w:r>
          </w:p>
        </w:tc>
      </w:tr>
      <w:tr>
        <w:trPr>
          <w:trHeight w:hRule="exact" w:val="2268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001-869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-452-09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43x124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24</w:t>
            </w:r>
          </w:p>
        </w:tc>
      </w:tr>
      <w:tr>
        <w:trPr>
          <w:trHeight w:hRule="exact" w:val="28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mccarth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ystephe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n@horn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-green.</w:t>
            </w:r>
          </w:p>
          <w:p>
            <w:pPr>
              <w:autoSpaceDN w:val="0"/>
              <w:autoSpaceDE w:val="0"/>
              <w:widowControl/>
              <w:spacing w:line="274" w:lineRule="exact" w:before="2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biz</w:t>
            </w:r>
          </w:p>
        </w:tc>
      </w:tr>
      <w:tr>
        <w:trPr>
          <w:trHeight w:hRule="exact" w:val="113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2021-08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-11</w:t>
            </w:r>
          </w:p>
        </w:tc>
      </w:tr>
      <w:tr>
        <w:trPr>
          <w:trHeight w:hRule="exact" w:val="1120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atkins.in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572"/>
        </w:trPr>
        <w:tc>
          <w:tcPr>
            <w:tcW w:type="dxa" w:w="850"/>
            <w:tcBorders>
              <w:start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fo/</w:t>
            </w:r>
          </w:p>
        </w:tc>
      </w:tr>
    </w:tbl>
    <w:p>
      <w:pPr>
        <w:autoSpaceDN w:val="0"/>
        <w:autoSpaceDE w:val="0"/>
        <w:widowControl/>
        <w:spacing w:line="5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52"/>
        <w:gridCol w:w="4952"/>
      </w:tblGrid>
      <w:tr>
        <w:trPr>
          <w:trHeight w:hRule="exact" w:val="566"/>
        </w:trPr>
        <w:tc>
          <w:tcPr>
            <w:tcW w:type="dxa" w:w="716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100</w:t>
            </w:r>
          </w:p>
        </w:tc>
        <w:tc>
          <w:tcPr>
            <w:tcW w:type="dxa" w:w="134"/>
            <w:tcBorders>
              <w:start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00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2354a0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E336A9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1A1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Clarenc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</w:t>
            </w:r>
          </w:p>
        </w:tc>
      </w:tr>
      <w:tr>
        <w:trPr>
          <w:trHeight w:hRule="exact" w:val="5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Haynes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Le,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Nash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and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Cross</w:t>
            </w:r>
          </w:p>
        </w:tc>
      </w:tr>
      <w:tr>
        <w:trPr>
          <w:trHeight w:hRule="exact" w:val="1132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Judymo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uth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Hondur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as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(753)81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3-6941</w:t>
            </w:r>
          </w:p>
        </w:tc>
      </w:tr>
      <w:tr>
        <w:trPr>
          <w:trHeight w:hRule="exact" w:val="113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783.639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.1472</w:t>
            </w:r>
          </w:p>
        </w:tc>
      </w:tr>
      <w:tr>
        <w:trPr>
          <w:trHeight w:hRule="exact" w:val="2268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colleen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91@fau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lkner.bi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z</w:t>
            </w:r>
          </w:p>
        </w:tc>
      </w:tr>
      <w:tr>
        <w:trPr>
          <w:trHeight w:hRule="exact" w:val="1114"/>
        </w:trPr>
        <w:tc>
          <w:tcPr>
            <w:tcW w:type="dxa" w:w="850"/>
            <w:gridSpan w:val="2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2020-03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-11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2" w:right="1440" w:bottom="478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04"/>
      </w:tblGrid>
      <w:tr>
        <w:trPr>
          <w:trHeight w:hRule="exact" w:val="2814"/>
        </w:trPr>
        <w:tc>
          <w:tcPr>
            <w:tcW w:type="dxa" w:w="850"/>
            <w:tcBorders>
              <w:start w:sz="4.559999942779541" w:val="single" w:color="#000000"/>
              <w:top w:sz="4.559999942779541" w:val="single" w:color="#000000"/>
              <w:end w:sz="4.559999942779541" w:val="single" w:color="#000000"/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http://w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ww.hatfi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eld-sau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nders.n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et/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82" w:right="1440" w:bottom="1440" w:left="5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